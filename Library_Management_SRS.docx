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C86C" w14:textId="77777777" w:rsidR="00BF0AE1" w:rsidRPr="00B42D3B" w:rsidRDefault="00000000" w:rsidP="00B42D3B">
      <w:pPr>
        <w:pStyle w:val="Title"/>
        <w:ind w:firstLine="720"/>
        <w:rPr>
          <w:b/>
          <w:bCs/>
          <w:sz w:val="56"/>
          <w:szCs w:val="56"/>
        </w:rPr>
      </w:pPr>
      <w:r w:rsidRPr="00B42D3B">
        <w:rPr>
          <w:b/>
          <w:bCs/>
          <w:sz w:val="56"/>
          <w:szCs w:val="56"/>
        </w:rPr>
        <w:t>Library Management System</w:t>
      </w:r>
    </w:p>
    <w:p w14:paraId="452F9619" w14:textId="77777777" w:rsidR="00BF0AE1" w:rsidRPr="00031E60" w:rsidRDefault="00000000">
      <w:pPr>
        <w:rPr>
          <w:b/>
          <w:bCs/>
          <w:sz w:val="44"/>
          <w:szCs w:val="44"/>
        </w:rPr>
      </w:pPr>
      <w:r w:rsidRPr="00845848">
        <w:rPr>
          <w:b/>
          <w:bCs/>
          <w:sz w:val="44"/>
          <w:szCs w:val="44"/>
          <w:highlight w:val="yellow"/>
        </w:rPr>
        <w:t>Software Requirements Specification (SRS)</w:t>
      </w:r>
    </w:p>
    <w:p w14:paraId="588A6BAC" w14:textId="199EB6A1" w:rsidR="00031E60" w:rsidRPr="00A70E70" w:rsidRDefault="00000000">
      <w:pPr>
        <w:rPr>
          <w:sz w:val="24"/>
          <w:szCs w:val="24"/>
        </w:rPr>
      </w:pPr>
      <w:r w:rsidRPr="00A70E70">
        <w:rPr>
          <w:sz w:val="28"/>
          <w:szCs w:val="28"/>
        </w:rPr>
        <w:t xml:space="preserve">Team </w:t>
      </w:r>
      <w:r w:rsidR="00031E60" w:rsidRPr="00A70E70">
        <w:rPr>
          <w:sz w:val="28"/>
          <w:szCs w:val="28"/>
        </w:rPr>
        <w:t>Members</w:t>
      </w:r>
      <w:r w:rsidRPr="00A70E70">
        <w:rPr>
          <w:sz w:val="24"/>
          <w:szCs w:val="24"/>
        </w:rPr>
        <w:t xml:space="preserve">: </w:t>
      </w:r>
      <w:r w:rsidR="00031E60" w:rsidRPr="00A70E70">
        <w:rPr>
          <w:sz w:val="24"/>
          <w:szCs w:val="24"/>
        </w:rPr>
        <w:t>Shekar, Naga Sai, Ajay, Vyshnavi, Bharadwaj</w:t>
      </w:r>
      <w:r w:rsidR="00031E60" w:rsidRPr="00A70E70">
        <w:rPr>
          <w:sz w:val="24"/>
          <w:szCs w:val="24"/>
        </w:rPr>
        <w:tab/>
        <w:t xml:space="preserve">  </w:t>
      </w:r>
    </w:p>
    <w:p w14:paraId="4BB3FEBE" w14:textId="77777777" w:rsidR="00845848" w:rsidRDefault="00000000" w:rsidP="00845848">
      <w:r w:rsidRPr="00A70E70">
        <w:rPr>
          <w:sz w:val="28"/>
          <w:szCs w:val="28"/>
        </w:rPr>
        <w:t>Date</w:t>
      </w:r>
      <w:r w:rsidRPr="00A70E70">
        <w:rPr>
          <w:sz w:val="24"/>
          <w:szCs w:val="24"/>
        </w:rPr>
        <w:t>: [</w:t>
      </w:r>
      <w:r w:rsidR="00031E60" w:rsidRPr="00A70E70">
        <w:rPr>
          <w:sz w:val="24"/>
          <w:szCs w:val="24"/>
        </w:rPr>
        <w:t>17-07-2025</w:t>
      </w:r>
      <w:r w:rsidRPr="00A70E70">
        <w:rPr>
          <w:sz w:val="24"/>
          <w:szCs w:val="24"/>
        </w:rPr>
        <w:t>]</w:t>
      </w:r>
    </w:p>
    <w:p w14:paraId="6E33A75E" w14:textId="74CF31BC" w:rsidR="00BF0AE1" w:rsidRPr="00845848" w:rsidRDefault="00000000" w:rsidP="00845848">
      <w:pPr>
        <w:rPr>
          <w:b/>
          <w:sz w:val="24"/>
          <w:szCs w:val="24"/>
        </w:rPr>
      </w:pPr>
      <w:r w:rsidRPr="00845848">
        <w:rPr>
          <w:b/>
          <w:color w:val="000000" w:themeColor="text1"/>
          <w:sz w:val="36"/>
          <w:szCs w:val="36"/>
          <w:highlight w:val="yellow"/>
        </w:rPr>
        <w:t>Table of Contents</w:t>
      </w:r>
    </w:p>
    <w:p w14:paraId="4EA8C146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1. Introduction</w:t>
      </w:r>
    </w:p>
    <w:p w14:paraId="3B0B8BA6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 xml:space="preserve">   1.1 Purpose</w:t>
      </w:r>
    </w:p>
    <w:p w14:paraId="44F92463" w14:textId="412CC63D" w:rsidR="00BF0AE1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 xml:space="preserve">   1.2 </w:t>
      </w:r>
      <w:r w:rsidR="00845848">
        <w:rPr>
          <w:sz w:val="24"/>
          <w:szCs w:val="24"/>
        </w:rPr>
        <w:t>Project Objectives</w:t>
      </w:r>
    </w:p>
    <w:p w14:paraId="2BF957D1" w14:textId="49ABC594" w:rsidR="00845848" w:rsidRPr="00A70E70" w:rsidRDefault="00845848">
      <w:pPr>
        <w:rPr>
          <w:sz w:val="24"/>
          <w:szCs w:val="24"/>
        </w:rPr>
      </w:pPr>
      <w:r>
        <w:rPr>
          <w:sz w:val="24"/>
          <w:szCs w:val="24"/>
        </w:rPr>
        <w:t xml:space="preserve">   1.3 Scope</w:t>
      </w:r>
    </w:p>
    <w:p w14:paraId="24F5D5F0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2. Functional Requirements</w:t>
      </w:r>
    </w:p>
    <w:p w14:paraId="061D2837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3. Non-Functional Requirements</w:t>
      </w:r>
    </w:p>
    <w:p w14:paraId="279C7929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4. System Models</w:t>
      </w:r>
    </w:p>
    <w:p w14:paraId="38E0CFB2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5. Database Design</w:t>
      </w:r>
    </w:p>
    <w:p w14:paraId="238CA32D" w14:textId="77777777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>6. User Interface Design</w:t>
      </w:r>
    </w:p>
    <w:p w14:paraId="655CC213" w14:textId="42598B31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 xml:space="preserve">7. </w:t>
      </w:r>
      <w:r w:rsidR="00A70E70">
        <w:rPr>
          <w:sz w:val="24"/>
          <w:szCs w:val="24"/>
        </w:rPr>
        <w:t>Use Case Diagram</w:t>
      </w:r>
    </w:p>
    <w:p w14:paraId="135746B3" w14:textId="5A00713F" w:rsidR="00BF0AE1" w:rsidRPr="00A70E70" w:rsidRDefault="00000000">
      <w:pPr>
        <w:rPr>
          <w:sz w:val="24"/>
          <w:szCs w:val="24"/>
        </w:rPr>
      </w:pPr>
      <w:r w:rsidRPr="00A70E70">
        <w:rPr>
          <w:sz w:val="24"/>
          <w:szCs w:val="24"/>
        </w:rPr>
        <w:t xml:space="preserve">8. </w:t>
      </w:r>
      <w:r w:rsidR="00A70E70">
        <w:rPr>
          <w:sz w:val="24"/>
          <w:szCs w:val="24"/>
        </w:rPr>
        <w:t>Entity Relationship Diagram</w:t>
      </w:r>
    </w:p>
    <w:p w14:paraId="163FF40E" w14:textId="77777777" w:rsidR="00BF0AE1" w:rsidRDefault="00000000">
      <w:r>
        <w:br w:type="page"/>
      </w:r>
    </w:p>
    <w:p w14:paraId="2E828B50" w14:textId="0C72D516" w:rsidR="00BF0AE1" w:rsidRDefault="00000000" w:rsidP="00031E60">
      <w:pPr>
        <w:pStyle w:val="Heading1"/>
        <w:numPr>
          <w:ilvl w:val="0"/>
          <w:numId w:val="12"/>
        </w:numPr>
        <w:rPr>
          <w:color w:val="000000" w:themeColor="text1"/>
          <w:sz w:val="48"/>
          <w:szCs w:val="48"/>
        </w:rPr>
      </w:pPr>
      <w:r w:rsidRPr="00031E60">
        <w:rPr>
          <w:color w:val="000000" w:themeColor="text1"/>
          <w:sz w:val="48"/>
          <w:szCs w:val="48"/>
        </w:rPr>
        <w:lastRenderedPageBreak/>
        <w:t>Introduction</w:t>
      </w:r>
    </w:p>
    <w:p w14:paraId="31D2774A" w14:textId="03BEE466" w:rsidR="00845848" w:rsidRPr="00845848" w:rsidRDefault="00845848" w:rsidP="00845848">
      <w:pPr>
        <w:rPr>
          <w:b/>
          <w:bCs/>
          <w:sz w:val="32"/>
          <w:szCs w:val="32"/>
          <w:lang w:val="en-IN"/>
        </w:rPr>
      </w:pPr>
      <w:r w:rsidRPr="00845848">
        <w:rPr>
          <w:b/>
          <w:bCs/>
          <w:sz w:val="32"/>
          <w:szCs w:val="32"/>
          <w:lang w:val="en-IN"/>
        </w:rPr>
        <w:t xml:space="preserve"> </w:t>
      </w:r>
      <w:r w:rsidR="00B42D3B" w:rsidRPr="00845848">
        <w:rPr>
          <w:b/>
          <w:bCs/>
          <w:sz w:val="32"/>
          <w:szCs w:val="32"/>
          <w:lang w:val="en-IN"/>
        </w:rPr>
        <w:t>Problem Statement</w:t>
      </w:r>
    </w:p>
    <w:p w14:paraId="2E6E77A5" w14:textId="13A4BC24" w:rsidR="00B42D3B" w:rsidRPr="00845848" w:rsidRDefault="00B42D3B" w:rsidP="00845848">
      <w:pPr>
        <w:pStyle w:val="ListParagraph"/>
        <w:numPr>
          <w:ilvl w:val="0"/>
          <w:numId w:val="19"/>
        </w:numPr>
        <w:rPr>
          <w:sz w:val="24"/>
          <w:szCs w:val="24"/>
          <w:lang w:val="en-IN"/>
        </w:rPr>
      </w:pPr>
      <w:r w:rsidRPr="00845848">
        <w:rPr>
          <w:sz w:val="24"/>
          <w:szCs w:val="24"/>
          <w:lang w:val="en-IN"/>
        </w:rPr>
        <w:t>There is no centralized system for tracking issued books, return dates, and availability status.</w:t>
      </w:r>
    </w:p>
    <w:p w14:paraId="5EF0C33D" w14:textId="77777777" w:rsidR="00B42D3B" w:rsidRPr="00B42D3B" w:rsidRDefault="00B42D3B" w:rsidP="00B42D3B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B42D3B">
        <w:rPr>
          <w:sz w:val="24"/>
          <w:szCs w:val="24"/>
          <w:lang w:val="en-IN"/>
        </w:rPr>
        <w:t>Administrators face difficulty in maintaining accurate and up-to-date records of members and books.</w:t>
      </w:r>
    </w:p>
    <w:p w14:paraId="0DF85F75" w14:textId="42C307BC" w:rsidR="00031E60" w:rsidRPr="00845848" w:rsidRDefault="00B42D3B" w:rsidP="00031E60">
      <w:pPr>
        <w:numPr>
          <w:ilvl w:val="0"/>
          <w:numId w:val="19"/>
        </w:numPr>
        <w:rPr>
          <w:sz w:val="24"/>
          <w:szCs w:val="24"/>
          <w:lang w:val="en-IN"/>
        </w:rPr>
      </w:pPr>
      <w:r w:rsidRPr="00B42D3B">
        <w:rPr>
          <w:sz w:val="24"/>
          <w:szCs w:val="24"/>
          <w:lang w:val="en-IN"/>
        </w:rPr>
        <w:t>Users often struggle to find out whether a book is available or due without visiting the library physically.</w:t>
      </w:r>
    </w:p>
    <w:p w14:paraId="14679BAA" w14:textId="674D8CCD" w:rsidR="00031E60" w:rsidRPr="00031E60" w:rsidRDefault="00031E60" w:rsidP="00031E60">
      <w:pPr>
        <w:rPr>
          <w:b/>
          <w:bCs/>
          <w:color w:val="000000" w:themeColor="text1"/>
          <w:sz w:val="32"/>
          <w:szCs w:val="32"/>
          <w:lang w:val="en-IN"/>
        </w:rPr>
      </w:pPr>
      <w:r w:rsidRPr="00031E60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B42D3B" w:rsidRPr="00845848">
        <w:rPr>
          <w:b/>
          <w:bCs/>
          <w:color w:val="000000" w:themeColor="text1"/>
          <w:sz w:val="32"/>
          <w:szCs w:val="32"/>
          <w:lang w:val="en-IN"/>
        </w:rPr>
        <w:t>Project Objectives</w:t>
      </w:r>
      <w:r w:rsidRPr="00031E60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65CB933C" w14:textId="77777777" w:rsidR="00031E60" w:rsidRPr="00031E60" w:rsidRDefault="00031E60" w:rsidP="00031E6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To create a system that manages library books and members easily.</w:t>
      </w:r>
    </w:p>
    <w:p w14:paraId="4DDC53C4" w14:textId="77777777" w:rsidR="00031E60" w:rsidRPr="00031E60" w:rsidRDefault="00031E60" w:rsidP="00031E6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To help the admin add, edit, issue, and return books quickly.</w:t>
      </w:r>
    </w:p>
    <w:p w14:paraId="1886606B" w14:textId="77777777" w:rsidR="00031E60" w:rsidRPr="00031E60" w:rsidRDefault="00031E60" w:rsidP="00031E6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To reduce manual work and avoid mistakes in book tracking.</w:t>
      </w:r>
    </w:p>
    <w:p w14:paraId="52D325F7" w14:textId="54A4ACA7" w:rsidR="00031E60" w:rsidRPr="00031E60" w:rsidRDefault="00031E60" w:rsidP="00031E60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To allow users to find books and check availability easily.</w:t>
      </w:r>
    </w:p>
    <w:p w14:paraId="096444FB" w14:textId="0F2CC66F" w:rsidR="00031E60" w:rsidRPr="00031E60" w:rsidRDefault="00031E60" w:rsidP="00031E60">
      <w:pPr>
        <w:rPr>
          <w:b/>
          <w:bCs/>
          <w:sz w:val="32"/>
          <w:szCs w:val="32"/>
          <w:lang w:val="en-IN"/>
        </w:rPr>
      </w:pPr>
      <w:r w:rsidRPr="00031E60">
        <w:rPr>
          <w:b/>
          <w:bCs/>
          <w:sz w:val="32"/>
          <w:szCs w:val="32"/>
          <w:lang w:val="en-IN"/>
        </w:rPr>
        <w:t xml:space="preserve"> Scope </w:t>
      </w:r>
    </w:p>
    <w:p w14:paraId="66B71943" w14:textId="77777777" w:rsidR="00031E60" w:rsidRPr="00031E60" w:rsidRDefault="00031E60" w:rsidP="00031E6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The system will handle book records and member registrations.</w:t>
      </w:r>
    </w:p>
    <w:p w14:paraId="19511581" w14:textId="77777777" w:rsidR="00031E60" w:rsidRPr="00031E60" w:rsidRDefault="00031E60" w:rsidP="00031E6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It allows issuing and returning books with automatic updates.</w:t>
      </w:r>
    </w:p>
    <w:p w14:paraId="56B2BA7F" w14:textId="77777777" w:rsidR="00031E60" w:rsidRPr="00031E60" w:rsidRDefault="00031E60" w:rsidP="00031E6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Search and filter features help users find books faster.</w:t>
      </w:r>
    </w:p>
    <w:p w14:paraId="7F067624" w14:textId="5D15A1CA" w:rsidR="00031E60" w:rsidRPr="004C2F59" w:rsidRDefault="00031E60" w:rsidP="00031E60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031E60">
        <w:rPr>
          <w:sz w:val="24"/>
          <w:szCs w:val="24"/>
          <w:lang w:val="en-IN"/>
        </w:rPr>
        <w:t>Only admin will have full control; members can only view details.</w:t>
      </w:r>
    </w:p>
    <w:p w14:paraId="1DE8420D" w14:textId="49FD91E5" w:rsidR="004C2F59" w:rsidRDefault="004C2F59" w:rsidP="004C2F59">
      <w:pPr>
        <w:pStyle w:val="Heading1"/>
        <w:numPr>
          <w:ilvl w:val="0"/>
          <w:numId w:val="12"/>
        </w:numPr>
        <w:rPr>
          <w:color w:val="000000" w:themeColor="text1"/>
          <w:sz w:val="40"/>
          <w:szCs w:val="40"/>
        </w:rPr>
      </w:pPr>
      <w:r w:rsidRPr="004C2F59">
        <w:rPr>
          <w:color w:val="000000" w:themeColor="text1"/>
          <w:sz w:val="40"/>
          <w:szCs w:val="40"/>
        </w:rPr>
        <w:t xml:space="preserve">Functional Requirements </w:t>
      </w:r>
    </w:p>
    <w:p w14:paraId="7E7521D1" w14:textId="77777777" w:rsidR="004C2F59" w:rsidRPr="004C2F59" w:rsidRDefault="004C2F59" w:rsidP="004C2F59"/>
    <w:p w14:paraId="723AC044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t>The system should allow adding, editing, deleting, and viewing books.</w:t>
      </w:r>
    </w:p>
    <w:p w14:paraId="52EEDED9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t>Members must be registered with their name, email, and a unique membership ID.</w:t>
      </w:r>
    </w:p>
    <w:p w14:paraId="30E80546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t>The system should support issuing books to members and updating return details.</w:t>
      </w:r>
    </w:p>
    <w:p w14:paraId="501F0B1F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lastRenderedPageBreak/>
        <w:t>Admin must be able to search for books using title/author.</w:t>
      </w:r>
    </w:p>
    <w:p w14:paraId="51FA830C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t>Members can view available books and their status.</w:t>
      </w:r>
    </w:p>
    <w:p w14:paraId="12823496" w14:textId="77777777" w:rsidR="004C2F59" w:rsidRPr="004C2F59" w:rsidRDefault="004C2F59" w:rsidP="004C2F59">
      <w:pPr>
        <w:numPr>
          <w:ilvl w:val="0"/>
          <w:numId w:val="13"/>
        </w:numPr>
        <w:spacing w:after="160" w:line="278" w:lineRule="auto"/>
        <w:rPr>
          <w:sz w:val="24"/>
          <w:szCs w:val="24"/>
        </w:rPr>
      </w:pPr>
      <w:r w:rsidRPr="004C2F59">
        <w:rPr>
          <w:sz w:val="24"/>
          <w:szCs w:val="24"/>
        </w:rPr>
        <w:t>The system should validate inputs like email, ISBN, and availability before saving.</w:t>
      </w:r>
    </w:p>
    <w:p w14:paraId="355E1B9E" w14:textId="77777777" w:rsidR="00031E60" w:rsidRPr="00031E60" w:rsidRDefault="00031E60" w:rsidP="00031E60">
      <w:pPr>
        <w:ind w:left="360"/>
        <w:rPr>
          <w:lang w:val="en-IN"/>
        </w:rPr>
      </w:pPr>
    </w:p>
    <w:p w14:paraId="35EF40BC" w14:textId="717C7DFC" w:rsidR="00031E60" w:rsidRPr="00031E60" w:rsidRDefault="004C2F59" w:rsidP="00031E60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3.</w:t>
      </w:r>
      <w:r w:rsidR="00031E60" w:rsidRPr="00031E60">
        <w:rPr>
          <w:b/>
          <w:bCs/>
          <w:sz w:val="36"/>
          <w:szCs w:val="36"/>
          <w:lang w:val="en-IN"/>
        </w:rPr>
        <w:t xml:space="preserve"> Non-Functional Requirements </w:t>
      </w:r>
    </w:p>
    <w:p w14:paraId="22E58F01" w14:textId="3E159957" w:rsidR="00031E60" w:rsidRPr="00031E60" w:rsidRDefault="00031E60" w:rsidP="00031E60">
      <w:pPr>
        <w:rPr>
          <w:b/>
          <w:bCs/>
          <w:sz w:val="28"/>
          <w:szCs w:val="28"/>
          <w:lang w:val="en-IN"/>
        </w:rPr>
      </w:pPr>
      <w:r w:rsidRPr="00031E60">
        <w:rPr>
          <w:b/>
          <w:bCs/>
          <w:sz w:val="28"/>
          <w:szCs w:val="28"/>
          <w:lang w:val="en-IN"/>
        </w:rPr>
        <w:t>Usability</w:t>
      </w:r>
    </w:p>
    <w:p w14:paraId="5BABEA22" w14:textId="77777777" w:rsidR="00031E60" w:rsidRPr="00031E60" w:rsidRDefault="00031E60" w:rsidP="00031E60">
      <w:pPr>
        <w:rPr>
          <w:lang w:val="en-IN"/>
        </w:rPr>
      </w:pPr>
      <w:r w:rsidRPr="00031E60">
        <w:rPr>
          <w:lang w:val="en-IN"/>
        </w:rPr>
        <w:t>The user interface must be simple, clean, and easy to use. Even non-technical users should understand how to operate the system.</w:t>
      </w:r>
    </w:p>
    <w:p w14:paraId="4B53B315" w14:textId="5DA86C14" w:rsidR="00031E60" w:rsidRPr="00031E60" w:rsidRDefault="00031E60" w:rsidP="00031E60">
      <w:pPr>
        <w:rPr>
          <w:b/>
          <w:bCs/>
          <w:sz w:val="28"/>
          <w:szCs w:val="28"/>
          <w:lang w:val="en-IN"/>
        </w:rPr>
      </w:pPr>
      <w:r w:rsidRPr="00031E60">
        <w:rPr>
          <w:b/>
          <w:bCs/>
          <w:sz w:val="28"/>
          <w:szCs w:val="28"/>
          <w:lang w:val="en-IN"/>
        </w:rPr>
        <w:t>Scalability</w:t>
      </w:r>
    </w:p>
    <w:p w14:paraId="6509FC80" w14:textId="77777777" w:rsidR="00031E60" w:rsidRPr="00031E60" w:rsidRDefault="00031E60" w:rsidP="00031E60">
      <w:pPr>
        <w:rPr>
          <w:lang w:val="en-IN"/>
        </w:rPr>
      </w:pPr>
      <w:r w:rsidRPr="00031E60">
        <w:rPr>
          <w:lang w:val="en-IN"/>
        </w:rPr>
        <w:t>It should support a growing number of books and members over time. The system must perform well even if the data increases to thousands of records.</w:t>
      </w:r>
    </w:p>
    <w:p w14:paraId="4B28AC77" w14:textId="2147346D" w:rsidR="00031E60" w:rsidRPr="00031E60" w:rsidRDefault="00031E60" w:rsidP="00031E60">
      <w:pPr>
        <w:rPr>
          <w:b/>
          <w:bCs/>
          <w:sz w:val="28"/>
          <w:szCs w:val="28"/>
          <w:lang w:val="en-IN"/>
        </w:rPr>
      </w:pPr>
      <w:r w:rsidRPr="00031E60">
        <w:rPr>
          <w:b/>
          <w:bCs/>
          <w:sz w:val="28"/>
          <w:szCs w:val="28"/>
          <w:lang w:val="en-IN"/>
        </w:rPr>
        <w:t>Security</w:t>
      </w:r>
    </w:p>
    <w:p w14:paraId="726D35A2" w14:textId="77777777" w:rsidR="00031E60" w:rsidRPr="00031E60" w:rsidRDefault="00031E60" w:rsidP="00031E60">
      <w:pPr>
        <w:rPr>
          <w:lang w:val="en-IN"/>
        </w:rPr>
      </w:pPr>
      <w:r w:rsidRPr="00031E60">
        <w:rPr>
          <w:lang w:val="en-IN"/>
        </w:rPr>
        <w:t>Only authorized users should access the system with login. Sensitive data like member emails should be stored securely.</w:t>
      </w:r>
    </w:p>
    <w:p w14:paraId="33EEF66C" w14:textId="43B3086C" w:rsidR="00031E60" w:rsidRPr="00031E60" w:rsidRDefault="00031E60" w:rsidP="00031E60">
      <w:pPr>
        <w:rPr>
          <w:b/>
          <w:bCs/>
          <w:sz w:val="28"/>
          <w:szCs w:val="28"/>
          <w:lang w:val="en-IN"/>
        </w:rPr>
      </w:pPr>
      <w:r w:rsidRPr="00031E60">
        <w:rPr>
          <w:b/>
          <w:bCs/>
          <w:sz w:val="28"/>
          <w:szCs w:val="28"/>
          <w:lang w:val="en-IN"/>
        </w:rPr>
        <w:t>Data Integrity</w:t>
      </w:r>
    </w:p>
    <w:p w14:paraId="71705DEE" w14:textId="77777777" w:rsidR="00031E60" w:rsidRPr="00031E60" w:rsidRDefault="00031E60" w:rsidP="00031E60">
      <w:pPr>
        <w:rPr>
          <w:lang w:val="en-IN"/>
        </w:rPr>
      </w:pPr>
      <w:r w:rsidRPr="00031E60">
        <w:rPr>
          <w:lang w:val="en-IN"/>
        </w:rPr>
        <w:t>Every action (like book issue/return) should update the database correctly. No duplicate or inconsistent data should exist in the system.</w:t>
      </w:r>
    </w:p>
    <w:p w14:paraId="4D62718F" w14:textId="77777777" w:rsidR="004C2F59" w:rsidRPr="004C2F59" w:rsidRDefault="004C2F59" w:rsidP="004C2F59">
      <w:pPr>
        <w:rPr>
          <w:b/>
          <w:bCs/>
          <w:sz w:val="36"/>
          <w:szCs w:val="36"/>
          <w:lang w:val="en-IN"/>
        </w:rPr>
      </w:pPr>
      <w:r w:rsidRPr="004C2F59">
        <w:rPr>
          <w:b/>
          <w:bCs/>
          <w:sz w:val="36"/>
          <w:szCs w:val="36"/>
          <w:lang w:val="en-IN"/>
        </w:rPr>
        <w:t>4. System Models</w:t>
      </w:r>
    </w:p>
    <w:p w14:paraId="5184614F" w14:textId="77777777" w:rsidR="004C2F59" w:rsidRPr="004C2F59" w:rsidRDefault="004C2F59" w:rsidP="004C2F59">
      <w:pPr>
        <w:rPr>
          <w:b/>
          <w:bCs/>
          <w:color w:val="000000" w:themeColor="text1"/>
          <w:sz w:val="28"/>
          <w:szCs w:val="28"/>
        </w:rPr>
      </w:pPr>
      <w:r w:rsidRPr="004C2F59">
        <w:rPr>
          <w:b/>
          <w:bCs/>
          <w:color w:val="000000" w:themeColor="text1"/>
          <w:sz w:val="28"/>
          <w:szCs w:val="28"/>
        </w:rPr>
        <w:t>User Roles &amp; Permissions</w:t>
      </w:r>
    </w:p>
    <w:p w14:paraId="5E95ECA3" w14:textId="77777777" w:rsidR="004C2F59" w:rsidRPr="009574EC" w:rsidRDefault="004C2F59" w:rsidP="004C2F59">
      <w:pPr>
        <w:rPr>
          <w:b/>
          <w:bCs/>
          <w:sz w:val="32"/>
          <w:szCs w:val="32"/>
        </w:rPr>
      </w:pPr>
      <w:r w:rsidRPr="009574EC">
        <w:rPr>
          <w:b/>
          <w:bCs/>
          <w:sz w:val="32"/>
          <w:szCs w:val="32"/>
        </w:rPr>
        <w:t xml:space="preserve"> </w:t>
      </w:r>
      <w:r w:rsidRPr="004C2F59">
        <w:rPr>
          <w:b/>
          <w:bCs/>
          <w:sz w:val="24"/>
          <w:szCs w:val="24"/>
        </w:rPr>
        <w:t>Admin</w:t>
      </w:r>
      <w:r w:rsidRPr="009574EC">
        <w:rPr>
          <w:b/>
          <w:bCs/>
          <w:sz w:val="32"/>
          <w:szCs w:val="32"/>
        </w:rPr>
        <w:t>:</w:t>
      </w:r>
    </w:p>
    <w:p w14:paraId="38A41A5B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r w:rsidRPr="009574EC">
        <w:t>Can log in to the system.</w:t>
      </w:r>
    </w:p>
    <w:p w14:paraId="0A93F98B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r w:rsidRPr="009574EC">
        <w:t>Can add, update, or delete book records.</w:t>
      </w:r>
    </w:p>
    <w:p w14:paraId="69D8ECDC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r w:rsidRPr="009574EC">
        <w:t>Can register and manage members.</w:t>
      </w:r>
    </w:p>
    <w:p w14:paraId="4203A9EF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r w:rsidRPr="009574EC">
        <w:t>Can issue or return books.</w:t>
      </w:r>
    </w:p>
    <w:p w14:paraId="219B12E3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proofErr w:type="gramStart"/>
      <w:r w:rsidRPr="009574EC">
        <w:t>Can</w:t>
      </w:r>
      <w:proofErr w:type="gramEnd"/>
      <w:r w:rsidRPr="009574EC">
        <w:t xml:space="preserve"> search and filter book listings.</w:t>
      </w:r>
    </w:p>
    <w:p w14:paraId="553058DE" w14:textId="77777777" w:rsidR="004C2F59" w:rsidRPr="009574EC" w:rsidRDefault="004C2F59" w:rsidP="004C2F59">
      <w:pPr>
        <w:numPr>
          <w:ilvl w:val="0"/>
          <w:numId w:val="15"/>
        </w:numPr>
        <w:spacing w:after="160" w:line="278" w:lineRule="auto"/>
      </w:pPr>
      <w:r w:rsidRPr="009574EC">
        <w:t>Can view reports or system logs (optional).</w:t>
      </w:r>
    </w:p>
    <w:p w14:paraId="3ACE24A6" w14:textId="77777777" w:rsidR="004C2F59" w:rsidRPr="004C2F59" w:rsidRDefault="004C2F59" w:rsidP="004C2F59">
      <w:pPr>
        <w:rPr>
          <w:b/>
          <w:bCs/>
          <w:sz w:val="28"/>
          <w:szCs w:val="28"/>
        </w:rPr>
      </w:pPr>
      <w:r w:rsidRPr="004C2F59">
        <w:rPr>
          <w:b/>
          <w:bCs/>
          <w:sz w:val="28"/>
          <w:szCs w:val="28"/>
        </w:rPr>
        <w:lastRenderedPageBreak/>
        <w:t xml:space="preserve"> </w:t>
      </w:r>
      <w:r w:rsidRPr="004C2F59">
        <w:rPr>
          <w:b/>
          <w:bCs/>
          <w:sz w:val="24"/>
          <w:szCs w:val="24"/>
        </w:rPr>
        <w:t xml:space="preserve">Member </w:t>
      </w:r>
      <w:proofErr w:type="gramStart"/>
      <w:r w:rsidRPr="004C2F59">
        <w:rPr>
          <w:b/>
          <w:bCs/>
          <w:sz w:val="24"/>
          <w:szCs w:val="24"/>
        </w:rPr>
        <w:t>( User</w:t>
      </w:r>
      <w:proofErr w:type="gramEnd"/>
      <w:r w:rsidRPr="004C2F59">
        <w:rPr>
          <w:b/>
          <w:bCs/>
          <w:sz w:val="24"/>
          <w:szCs w:val="24"/>
        </w:rPr>
        <w:t xml:space="preserve"> </w:t>
      </w:r>
      <w:proofErr w:type="gramStart"/>
      <w:r w:rsidRPr="004C2F59">
        <w:rPr>
          <w:b/>
          <w:bCs/>
          <w:sz w:val="24"/>
          <w:szCs w:val="24"/>
        </w:rPr>
        <w:t xml:space="preserve">) </w:t>
      </w:r>
      <w:r w:rsidRPr="004C2F59">
        <w:rPr>
          <w:b/>
          <w:bCs/>
          <w:sz w:val="28"/>
          <w:szCs w:val="28"/>
        </w:rPr>
        <w:t>:</w:t>
      </w:r>
      <w:proofErr w:type="gramEnd"/>
    </w:p>
    <w:p w14:paraId="1160D2A4" w14:textId="77777777" w:rsidR="004C2F59" w:rsidRPr="009574EC" w:rsidRDefault="004C2F59" w:rsidP="004C2F59">
      <w:pPr>
        <w:numPr>
          <w:ilvl w:val="0"/>
          <w:numId w:val="16"/>
        </w:numPr>
        <w:spacing w:after="160" w:line="278" w:lineRule="auto"/>
      </w:pPr>
      <w:r w:rsidRPr="009574EC">
        <w:t xml:space="preserve">Can view </w:t>
      </w:r>
      <w:proofErr w:type="gramStart"/>
      <w:r w:rsidRPr="009574EC">
        <w:t>list</w:t>
      </w:r>
      <w:proofErr w:type="gramEnd"/>
      <w:r w:rsidRPr="009574EC">
        <w:t xml:space="preserve"> of available books.</w:t>
      </w:r>
    </w:p>
    <w:p w14:paraId="4A3BFA0C" w14:textId="0E8087E8" w:rsidR="004C2F59" w:rsidRPr="004C2F59" w:rsidRDefault="004C2F59" w:rsidP="00227CB1">
      <w:pPr>
        <w:numPr>
          <w:ilvl w:val="0"/>
          <w:numId w:val="16"/>
        </w:numPr>
        <w:spacing w:after="160" w:line="278" w:lineRule="auto"/>
      </w:pPr>
      <w:proofErr w:type="gramStart"/>
      <w:r w:rsidRPr="009574EC">
        <w:t>Can</w:t>
      </w:r>
      <w:proofErr w:type="gramEnd"/>
      <w:r w:rsidRPr="009574EC">
        <w:t xml:space="preserve"> check issued books and return due dates.</w:t>
      </w:r>
    </w:p>
    <w:p w14:paraId="5DD55E83" w14:textId="7EAEB422" w:rsidR="00227CB1" w:rsidRPr="00227CB1" w:rsidRDefault="00227CB1" w:rsidP="00227CB1">
      <w:pPr>
        <w:rPr>
          <w:b/>
          <w:bCs/>
          <w:sz w:val="36"/>
          <w:szCs w:val="36"/>
        </w:rPr>
      </w:pPr>
      <w:r w:rsidRPr="00227CB1">
        <w:rPr>
          <w:b/>
          <w:bCs/>
          <w:sz w:val="36"/>
          <w:szCs w:val="36"/>
        </w:rPr>
        <w:t>5. Database Design</w:t>
      </w:r>
      <w:r>
        <w:rPr>
          <w:noProof/>
        </w:rPr>
        <w:drawing>
          <wp:inline distT="0" distB="0" distL="0" distR="0" wp14:anchorId="0F4177C3" wp14:editId="71BE9936">
            <wp:extent cx="5486400" cy="3435985"/>
            <wp:effectExtent l="0" t="0" r="0" b="0"/>
            <wp:docPr id="179817012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012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F5D8" w14:textId="72AC7C19" w:rsidR="00227CB1" w:rsidRPr="00227CB1" w:rsidRDefault="00227CB1" w:rsidP="00227CB1">
      <w:pPr>
        <w:rPr>
          <w:b/>
          <w:bCs/>
          <w:sz w:val="32"/>
          <w:szCs w:val="32"/>
          <w:lang w:val="en-IN"/>
        </w:rPr>
      </w:pPr>
      <w:r w:rsidRPr="00227CB1">
        <w:rPr>
          <w:b/>
          <w:bCs/>
          <w:sz w:val="32"/>
          <w:szCs w:val="32"/>
          <w:lang w:val="en-IN"/>
        </w:rPr>
        <w:t xml:space="preserve">6. User Interface Design </w:t>
      </w:r>
    </w:p>
    <w:p w14:paraId="5D2C1A49" w14:textId="77777777" w:rsidR="00227CB1" w:rsidRPr="00227CB1" w:rsidRDefault="00227CB1" w:rsidP="00227CB1">
      <w:pPr>
        <w:rPr>
          <w:b/>
          <w:bCs/>
          <w:sz w:val="24"/>
          <w:szCs w:val="24"/>
          <w:lang w:val="en-IN"/>
        </w:rPr>
      </w:pPr>
      <w:r w:rsidRPr="00227CB1">
        <w:rPr>
          <w:b/>
          <w:bCs/>
          <w:sz w:val="24"/>
          <w:szCs w:val="24"/>
          <w:lang w:val="en-IN"/>
        </w:rPr>
        <w:t>6.1 Admin Screens</w:t>
      </w:r>
    </w:p>
    <w:p w14:paraId="7FF952E9" w14:textId="77777777" w:rsidR="00227CB1" w:rsidRPr="00227CB1" w:rsidRDefault="00227CB1" w:rsidP="00227CB1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Login</w:t>
      </w:r>
    </w:p>
    <w:p w14:paraId="1AEEA02B" w14:textId="77777777" w:rsidR="00227CB1" w:rsidRPr="00227CB1" w:rsidRDefault="00227CB1" w:rsidP="00227CB1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Dashboard</w:t>
      </w:r>
    </w:p>
    <w:p w14:paraId="4F835E46" w14:textId="77777777" w:rsidR="00227CB1" w:rsidRPr="00227CB1" w:rsidRDefault="00227CB1" w:rsidP="00227CB1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Add/Edit/Delete Book</w:t>
      </w:r>
    </w:p>
    <w:p w14:paraId="7DC4764C" w14:textId="77777777" w:rsidR="00227CB1" w:rsidRPr="00227CB1" w:rsidRDefault="00227CB1" w:rsidP="00227CB1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Add/Edit/Delete Member</w:t>
      </w:r>
    </w:p>
    <w:p w14:paraId="74FB3DC3" w14:textId="77777777" w:rsidR="00227CB1" w:rsidRPr="00227CB1" w:rsidRDefault="00227CB1" w:rsidP="00227CB1">
      <w:pPr>
        <w:numPr>
          <w:ilvl w:val="0"/>
          <w:numId w:val="17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Issue/Return Book</w:t>
      </w:r>
    </w:p>
    <w:p w14:paraId="657D614A" w14:textId="77777777" w:rsidR="00227CB1" w:rsidRPr="00227CB1" w:rsidRDefault="00227CB1" w:rsidP="00227CB1">
      <w:pPr>
        <w:rPr>
          <w:b/>
          <w:bCs/>
          <w:sz w:val="24"/>
          <w:szCs w:val="24"/>
          <w:lang w:val="en-IN"/>
        </w:rPr>
      </w:pPr>
      <w:r w:rsidRPr="00227CB1">
        <w:rPr>
          <w:b/>
          <w:bCs/>
          <w:sz w:val="24"/>
          <w:szCs w:val="24"/>
          <w:lang w:val="en-IN"/>
        </w:rPr>
        <w:t>6.2 Member Screens</w:t>
      </w:r>
    </w:p>
    <w:p w14:paraId="160A530A" w14:textId="77777777" w:rsidR="00227CB1" w:rsidRPr="00227CB1" w:rsidRDefault="00227CB1" w:rsidP="00227CB1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View Books</w:t>
      </w:r>
    </w:p>
    <w:p w14:paraId="2520637A" w14:textId="77777777" w:rsidR="00227CB1" w:rsidRPr="00227CB1" w:rsidRDefault="00227CB1" w:rsidP="00227CB1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t>Search/Filter Books</w:t>
      </w:r>
    </w:p>
    <w:p w14:paraId="74CCBEEE" w14:textId="77777777" w:rsidR="00A70E70" w:rsidRDefault="00227CB1" w:rsidP="00A70E70">
      <w:pPr>
        <w:numPr>
          <w:ilvl w:val="0"/>
          <w:numId w:val="18"/>
        </w:numPr>
        <w:rPr>
          <w:sz w:val="24"/>
          <w:szCs w:val="24"/>
          <w:lang w:val="en-IN"/>
        </w:rPr>
      </w:pPr>
      <w:r w:rsidRPr="00227CB1">
        <w:rPr>
          <w:sz w:val="24"/>
          <w:szCs w:val="24"/>
          <w:lang w:val="en-IN"/>
        </w:rPr>
        <w:lastRenderedPageBreak/>
        <w:t>View Issued Books</w:t>
      </w:r>
    </w:p>
    <w:p w14:paraId="6D664B6D" w14:textId="77777777" w:rsidR="00A70E70" w:rsidRDefault="00A70E70" w:rsidP="00A70E70">
      <w:pPr>
        <w:rPr>
          <w:b/>
          <w:bCs/>
          <w:color w:val="000000" w:themeColor="text1"/>
          <w:sz w:val="32"/>
          <w:szCs w:val="32"/>
          <w:lang w:val="en-IN"/>
        </w:rPr>
      </w:pPr>
    </w:p>
    <w:p w14:paraId="1CBB84F8" w14:textId="3BD0A717" w:rsidR="00A70E70" w:rsidRPr="00B42D3B" w:rsidRDefault="00A70E70" w:rsidP="00A70E70">
      <w:pPr>
        <w:rPr>
          <w:sz w:val="32"/>
          <w:szCs w:val="32"/>
          <w:lang w:val="en-IN"/>
        </w:rPr>
      </w:pPr>
      <w:r w:rsidRPr="00B42D3B">
        <w:rPr>
          <w:b/>
          <w:bCs/>
          <w:color w:val="000000" w:themeColor="text1"/>
          <w:sz w:val="40"/>
          <w:szCs w:val="40"/>
          <w:lang w:val="en-IN"/>
        </w:rPr>
        <w:t>7. Use Case Diagram</w:t>
      </w:r>
    </w:p>
    <w:p w14:paraId="7C65F62C" w14:textId="64425DB2" w:rsidR="00B42D3B" w:rsidRDefault="00A70E70" w:rsidP="00B42D3B">
      <w:pPr>
        <w:rPr>
          <w:noProof/>
        </w:rPr>
      </w:pPr>
      <w:r>
        <w:br/>
      </w:r>
      <w:r>
        <w:br/>
      </w:r>
      <w:r>
        <w:rPr>
          <w:noProof/>
        </w:rPr>
        <w:drawing>
          <wp:inline distT="0" distB="0" distL="0" distR="0" wp14:anchorId="76239A9D" wp14:editId="4EEF7E08">
            <wp:extent cx="4714875" cy="3910095"/>
            <wp:effectExtent l="0" t="0" r="0" b="0"/>
            <wp:docPr id="561376458" name="Picture 5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6458" name="Picture 5" descr="A diagram of a u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78" cy="393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F586" w14:textId="77777777" w:rsidR="00B42D3B" w:rsidRDefault="00B42D3B" w:rsidP="00B42D3B">
      <w:pPr>
        <w:rPr>
          <w:noProof/>
        </w:rPr>
      </w:pPr>
    </w:p>
    <w:p w14:paraId="7677871A" w14:textId="77777777" w:rsidR="00B42D3B" w:rsidRPr="00B42D3B" w:rsidRDefault="00B42D3B" w:rsidP="00B42D3B">
      <w:pPr>
        <w:rPr>
          <w:noProof/>
        </w:rPr>
      </w:pPr>
    </w:p>
    <w:p w14:paraId="61ADEE81" w14:textId="62760248" w:rsidR="00B42D3B" w:rsidRDefault="00B42D3B" w:rsidP="00B42D3B">
      <w:pPr>
        <w:rPr>
          <w:b/>
          <w:bCs/>
          <w:color w:val="000000" w:themeColor="text1"/>
          <w:sz w:val="40"/>
          <w:szCs w:val="40"/>
        </w:rPr>
      </w:pPr>
      <w:r w:rsidRPr="00B42D3B">
        <w:rPr>
          <w:b/>
          <w:bCs/>
          <w:color w:val="000000" w:themeColor="text1"/>
          <w:sz w:val="40"/>
          <w:szCs w:val="40"/>
        </w:rPr>
        <w:t xml:space="preserve"> 8. E</w:t>
      </w:r>
      <w:r w:rsidRPr="00B42D3B">
        <w:rPr>
          <w:b/>
          <w:bCs/>
          <w:color w:val="000000" w:themeColor="text1"/>
          <w:sz w:val="40"/>
          <w:szCs w:val="40"/>
        </w:rPr>
        <w:t>R Diagram</w:t>
      </w:r>
    </w:p>
    <w:p w14:paraId="6E85B991" w14:textId="77777777" w:rsidR="00B42D3B" w:rsidRPr="00B42D3B" w:rsidRDefault="00B42D3B" w:rsidP="00B42D3B">
      <w:pPr>
        <w:rPr>
          <w:sz w:val="40"/>
          <w:szCs w:val="40"/>
        </w:rPr>
      </w:pPr>
    </w:p>
    <w:p w14:paraId="2603FC2D" w14:textId="77777777" w:rsidR="00B42D3B" w:rsidRPr="00B42D3B" w:rsidRDefault="00B42D3B" w:rsidP="00B42D3B">
      <w:pPr>
        <w:rPr>
          <w:sz w:val="40"/>
          <w:szCs w:val="40"/>
        </w:rPr>
      </w:pPr>
    </w:p>
    <w:p w14:paraId="225A7763" w14:textId="77777777" w:rsidR="00B42D3B" w:rsidRDefault="00B42D3B" w:rsidP="00B42D3B">
      <w:pPr>
        <w:rPr>
          <w:b/>
          <w:bCs/>
          <w:color w:val="000000" w:themeColor="text1"/>
          <w:sz w:val="40"/>
          <w:szCs w:val="40"/>
        </w:rPr>
      </w:pPr>
    </w:p>
    <w:p w14:paraId="1881D2C5" w14:textId="477F83CB" w:rsidR="00B42D3B" w:rsidRPr="00B42D3B" w:rsidRDefault="00B42D3B" w:rsidP="00B42D3B">
      <w:pPr>
        <w:tabs>
          <w:tab w:val="left" w:pos="130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</w:p>
    <w:p w14:paraId="13935B6D" w14:textId="300186EC" w:rsidR="00A70E70" w:rsidRPr="00A70E70" w:rsidRDefault="00B42D3B" w:rsidP="00A70E70">
      <w:r w:rsidRPr="00B42D3B">
        <w:rPr>
          <w:noProof/>
        </w:rPr>
        <w:drawing>
          <wp:inline distT="0" distB="0" distL="0" distR="0" wp14:anchorId="3EC4C8D8" wp14:editId="0B870CF3">
            <wp:extent cx="5486400" cy="5486400"/>
            <wp:effectExtent l="0" t="0" r="0" b="0"/>
            <wp:docPr id="2051237940" name="Picture 1" descr="A diagram of a me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7940" name="Picture 1" descr="A diagram of a memb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E70" w:rsidRPr="00A70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640941"/>
    <w:multiLevelType w:val="multilevel"/>
    <w:tmpl w:val="8C12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D43F4"/>
    <w:multiLevelType w:val="multilevel"/>
    <w:tmpl w:val="9FF051E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ascii="Segoe UI Emoji" w:hAnsi="Segoe UI Emoji" w:cs="Segoe UI Emoj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Segoe UI Emoji" w:hAnsi="Segoe UI Emoji" w:cs="Segoe UI Emoji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Segoe UI Emoji" w:hAnsi="Segoe UI Emoji" w:cs="Segoe UI Emoj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Segoe UI Emoji" w:hAnsi="Segoe UI Emoji" w:cs="Segoe UI Emoj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Segoe UI Emoji" w:hAnsi="Segoe UI Emoji" w:cs="Segoe UI Emoji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Segoe UI Emoji" w:hAnsi="Segoe UI Emoji" w:cs="Segoe UI Emoji" w:hint="default"/>
      </w:rPr>
    </w:lvl>
  </w:abstractNum>
  <w:abstractNum w:abstractNumId="11" w15:restartNumberingAfterBreak="0">
    <w:nsid w:val="3FEE55C0"/>
    <w:multiLevelType w:val="multilevel"/>
    <w:tmpl w:val="C13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37B61"/>
    <w:multiLevelType w:val="multilevel"/>
    <w:tmpl w:val="C8B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6396C"/>
    <w:multiLevelType w:val="multilevel"/>
    <w:tmpl w:val="4F48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D76AA"/>
    <w:multiLevelType w:val="multilevel"/>
    <w:tmpl w:val="3E5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9683F"/>
    <w:multiLevelType w:val="multilevel"/>
    <w:tmpl w:val="1DCC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93657"/>
    <w:multiLevelType w:val="multilevel"/>
    <w:tmpl w:val="A75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D5AAE"/>
    <w:multiLevelType w:val="multilevel"/>
    <w:tmpl w:val="0684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E4C8C"/>
    <w:multiLevelType w:val="multilevel"/>
    <w:tmpl w:val="BCF6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FC2DAA"/>
    <w:multiLevelType w:val="multilevel"/>
    <w:tmpl w:val="0CC2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965134">
    <w:abstractNumId w:val="8"/>
  </w:num>
  <w:num w:numId="2" w16cid:durableId="1438715405">
    <w:abstractNumId w:val="6"/>
  </w:num>
  <w:num w:numId="3" w16cid:durableId="1049375967">
    <w:abstractNumId w:val="5"/>
  </w:num>
  <w:num w:numId="4" w16cid:durableId="219561081">
    <w:abstractNumId w:val="4"/>
  </w:num>
  <w:num w:numId="5" w16cid:durableId="512691785">
    <w:abstractNumId w:val="7"/>
  </w:num>
  <w:num w:numId="6" w16cid:durableId="1895384986">
    <w:abstractNumId w:val="3"/>
  </w:num>
  <w:num w:numId="7" w16cid:durableId="2034771098">
    <w:abstractNumId w:val="2"/>
  </w:num>
  <w:num w:numId="8" w16cid:durableId="274142299">
    <w:abstractNumId w:val="1"/>
  </w:num>
  <w:num w:numId="9" w16cid:durableId="1801997493">
    <w:abstractNumId w:val="0"/>
  </w:num>
  <w:num w:numId="10" w16cid:durableId="1509518021">
    <w:abstractNumId w:val="14"/>
  </w:num>
  <w:num w:numId="11" w16cid:durableId="177239046">
    <w:abstractNumId w:val="15"/>
  </w:num>
  <w:num w:numId="12" w16cid:durableId="1944409667">
    <w:abstractNumId w:val="10"/>
  </w:num>
  <w:num w:numId="13" w16cid:durableId="2144496943">
    <w:abstractNumId w:val="16"/>
  </w:num>
  <w:num w:numId="14" w16cid:durableId="1075593976">
    <w:abstractNumId w:val="11"/>
  </w:num>
  <w:num w:numId="15" w16cid:durableId="247159172">
    <w:abstractNumId w:val="13"/>
  </w:num>
  <w:num w:numId="16" w16cid:durableId="1881357806">
    <w:abstractNumId w:val="19"/>
  </w:num>
  <w:num w:numId="17" w16cid:durableId="1397779237">
    <w:abstractNumId w:val="12"/>
  </w:num>
  <w:num w:numId="18" w16cid:durableId="1327974654">
    <w:abstractNumId w:val="9"/>
  </w:num>
  <w:num w:numId="19" w16cid:durableId="2101947570">
    <w:abstractNumId w:val="18"/>
  </w:num>
  <w:num w:numId="20" w16cid:durableId="3005741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E60"/>
    <w:rsid w:val="00034616"/>
    <w:rsid w:val="0006063C"/>
    <w:rsid w:val="0015074B"/>
    <w:rsid w:val="00227CB1"/>
    <w:rsid w:val="0029639D"/>
    <w:rsid w:val="00326F90"/>
    <w:rsid w:val="004C2F59"/>
    <w:rsid w:val="00845848"/>
    <w:rsid w:val="00A70E70"/>
    <w:rsid w:val="00AA1D8D"/>
    <w:rsid w:val="00B42D3B"/>
    <w:rsid w:val="00B47730"/>
    <w:rsid w:val="00BF0AE1"/>
    <w:rsid w:val="00CB0664"/>
    <w:rsid w:val="00E85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521D36"/>
  <w14:defaultImageDpi w14:val="300"/>
  <w15:docId w15:val="{1EA3B0FC-5B51-41D7-94E6-545D8937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Bestha Shekar</cp:lastModifiedBy>
  <cp:revision>2</cp:revision>
  <dcterms:created xsi:type="dcterms:W3CDTF">2025-07-17T16:57:00Z</dcterms:created>
  <dcterms:modified xsi:type="dcterms:W3CDTF">2025-07-17T16:57:00Z</dcterms:modified>
  <cp:category/>
</cp:coreProperties>
</file>